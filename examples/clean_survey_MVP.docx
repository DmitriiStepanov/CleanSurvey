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shd w:fill="3474A8"/>
      </w:pPr>
      <w:r>
        <w:rPr>
          <w:b/>
          <w:color w:val="FFFFFF"/>
        </w:rPr>
        <w:t>III. INTRODUCTION</w:t>
      </w:r>
    </w:p>
    <w:p>
      <w:pPr>
        <w:jc w:val="left"/>
      </w:pPr>
      <w:r>
        <w:rPr>
          <w:color w:val="3474A8"/>
        </w:rPr>
        <w:t xml:space="preserve">ВНИМАТЕЛЬНО ПРОЧТИТЕ КАЖДЫЙ ВОПРОС, ПРЕЖДЕ ЧЕМ ОТВЕЧАТЬ НА НЕГО. В ПРОЦЕССЕ ОПРОСА НА ЭКРАНЕ БУДУТ ПОЯВЛЯТЬСЯ ДОПОЛНИТЕЛЬНЫЕ ИНСТРУКЦИИ. ОПРОС РАССЧИТАН НА 30 МИНУТ. </w:t>
        <w:br/>
        <w:br/>
        <w:t xml:space="preserve">КАЖДЫЙ РАЗ ПОСЛЕ ОТВЕТА НА ВОПРОС НАЖИМАЙТЕ КНОПКУ «ВПЕРЕД». К СЛЕДУЮЩЕЙ СТРАНИЦЕ МОЖНО ПЕРЕХОДИТЬ ТОЛЬКО ПОСЛЕ ОТВЕТА НА ВСЕ ВОПРОСЫ НА ТЕКУЩЕЙ СТРАНИЦЕ. ЕСЛИ У ВАС НЕ БУДЕТ ПОЛУЧАТЬСЯ ПЕРЕЙТИ НА СЛЕДУЮЩУЮ СТРАНИЦУ, НЕОБХОДИМО ПРОВЕРИТЬ СООБЩЕНИЕ ОБ ОШИБКЕ. </w:t>
        <w:br/>
        <w:br/>
        <w:t>НАДЕЕМСЯ, ВАМ ПОНРАВИТСЯ НАШ ОПРОС! ВАШЕ МНЕНИЕ ОЧЕНЬ ВАЖНО ДЛЯ НАС. СПАСИБО!</w:t>
      </w:r>
    </w:p>
    <w:p/>
    <w:p>
      <w:r>
        <w:rPr>
          <w:b/>
        </w:rPr>
        <w:t>QInfo1.</w:t>
      </w:r>
      <w:r>
        <w:t>Мы предлагаем Вам поучаствовать в.онлайн-опросе в целях выяснения того, насколько хорошо покупатели знают некоторые товары и как они их приобретают. Мы были бы весьма благодарны Вам за участие в нем.</w:t>
      </w:r>
    </w:p>
    <w:p>
      <w:pPr>
        <w:jc w:val="center"/>
        <w:shd w:fill="3474A8"/>
      </w:pPr>
      <w:r>
        <w:rPr>
          <w:b/>
          <w:color w:val="FFFFFF"/>
        </w:rPr>
        <w:t>IV. SCREENER</w:t>
      </w:r>
    </w:p>
    <w:p>
      <w:pPr>
        <w:jc w:val="left"/>
      </w:pPr>
      <w:r>
        <w:rPr>
          <w:color w:val="3474A8"/>
        </w:rPr>
        <w:t>BASE: ASK ALL</w:t>
      </w:r>
    </w:p>
    <w:p>
      <w:pPr>
        <w:jc w:val="center"/>
        <w:shd w:fill="3474A8"/>
      </w:pPr>
      <w:r>
        <w:rPr>
          <w:b/>
          <w:color w:val="FFFFFF"/>
        </w:rPr>
        <w:t>S01</w:t>
      </w:r>
    </w:p>
    <w:p>
      <w:pPr>
        <w:jc w:val="left"/>
      </w:pPr>
      <w:r>
        <w:rPr>
          <w:color w:val="3474A8"/>
        </w:rPr>
        <w:t>ПРОДОЛЖИТЬ ЕСЛИ В S01A ВЫБРАН КОД 1,2 ИНАЧЕ СКРИН</w:t>
      </w:r>
    </w:p>
    <w:p>
      <w:pPr>
        <w:jc w:val="left"/>
      </w:pPr>
      <w:r>
        <w:rPr>
          <w:color w:val="3474A8"/>
        </w:rPr>
        <w:t>SCRIPTER: FOR WOMEN (S01 – CODE 2) PROCEED IF S01A CODE 1 OR CODE 2; FOR MEN (S01 – CODE 1) PROCEED IF S01A CODE 1 OR CODE 2; OTHERWISE TERMINATE</w:t>
      </w:r>
    </w:p>
    <w:p/>
    <w:p>
      <w:r>
        <w:rPr>
          <w:b/>
        </w:rPr>
        <w:t>Укажите свой пол.</w:t>
      </w:r>
      <w:r/>
    </w:p>
    <w:p/>
    <w:p>
      <w:r>
        <w:t>Base: ask ALL</w:t>
      </w:r>
    </w:p>
    <w:p>
      <w:pPr>
        <w:jc w:val="center"/>
        <w:shd w:fill="3474A8"/>
      </w:pPr>
      <w:r>
        <w:rPr>
          <w:b/>
          <w:color w:val="FFFFFF"/>
        </w:rPr>
        <w:t>S02</w:t>
      </w:r>
    </w:p>
    <w:p/>
    <w:p>
      <w:r>
        <w:t>В каком регионе Казахстана Вы проживаете?</w:t>
      </w:r>
    </w:p>
    <w:p>
      <w:pPr>
        <w:jc w:val="left"/>
      </w:pPr>
      <w:r>
        <w:rPr>
          <w:color w:val="3474A8"/>
        </w:rPr>
        <w:t>ЕСЛИ ВЫ ПРОЖИВАЕТЕ В АСТАНЕ, АЛМАТЫ ИЛИ ШЫМКЕНТЕ, ВЫБЕРИТЕ НЕ РЕГИОН, А ГОРОД.</w:t>
      </w:r>
    </w:p>
    <w:p>
      <w:pPr>
        <w:jc w:val="center"/>
        <w:shd w:fill="3474A8"/>
      </w:pPr>
      <w:r>
        <w:rPr>
          <w:b/>
          <w:color w:val="FFFFFF"/>
        </w:rPr>
        <w:t>Base: all that qualified from S01 and S01a.</w:t>
      </w:r>
    </w:p>
    <w:p>
      <w:pPr>
        <w:jc w:val="center"/>
        <w:shd w:fill="3474A8"/>
      </w:pPr>
      <w:r>
        <w:rPr>
          <w:b/>
          <w:color w:val="FFFFFF"/>
        </w:rPr>
        <w:t>S02a</w:t>
      </w:r>
    </w:p>
    <w:p>
      <w:pPr>
        <w:jc w:val="left"/>
      </w:pPr>
      <w:r>
        <w:rPr>
          <w:color w:val="3474A8"/>
        </w:rPr>
        <w:t>ПРОДОЛЖИТЬ, ЕСЛИ ВЫБРАНЫ КОДЫ 3-4, ИНАЧЕ СКРИН</w:t>
      </w:r>
    </w:p>
    <w:p>
      <w:pPr>
        <w:jc w:val="left"/>
      </w:pPr>
      <w:r>
        <w:rPr>
          <w:color w:val="3474A8"/>
        </w:rPr>
        <w:t>ЕСЛИ QS2=1,2,3 (НУР-СУЛТАН, АЛМА-АТА, ШЫМКЕНТ) АВТОМАТИЧЕСКИ ПРОСТАВИТЬ КОД 4 (ГОРОД-МИЛЛИОННИК)</w:t>
      </w:r>
    </w:p>
    <w:p>
      <w:pPr>
        <w:jc w:val="left"/>
      </w:pPr>
      <w:r>
        <w:rPr>
          <w:color w:val="3474A8"/>
        </w:rPr>
        <w:t>ЕСЛИ QS2&lt;&gt;1,2,3 НЕ ПОКАЗЫВАТЬ КОД 4</w:t>
      </w:r>
    </w:p>
    <w:p/>
    <w:p>
      <w:r>
        <w:t>Какова численность населения города / иного населенного пункта, в котором Вы проживаете?</w:t>
      </w:r>
    </w:p>
    <w:p>
      <w:pPr>
        <w:jc w:val="center"/>
        <w:shd w:fill="3474A8"/>
      </w:pPr>
      <w:r>
        <w:rPr>
          <w:b/>
          <w:color w:val="FFFFFF"/>
        </w:rPr>
        <w:t>S03</w:t>
      </w:r>
    </w:p>
    <w:p/>
    <w:p>
      <w:r>
        <w:rPr>
          <w:b/>
        </w:rPr>
        <w:t>Укажите Вашу дату рождения.</w:t>
      </w:r>
      <w:r/>
    </w:p>
    <w:p>
      <w:pPr>
        <w:jc w:val="left"/>
      </w:pPr>
      <w:r>
        <w:rPr>
          <w:color w:val="3474A8"/>
        </w:rPr>
        <w:t>[ВЫПАДАЮЩИЕ СПИСКИ: ЧИСЛО, МЕСЯЦ, ГОД]</w:t>
      </w:r>
    </w:p>
    <w:p>
      <w:pPr>
        <w:jc w:val="center"/>
        <w:shd w:fill="3474A8"/>
      </w:pPr>
      <w:r>
        <w:rPr>
          <w:b/>
          <w:color w:val="FFFFFF"/>
        </w:rPr>
        <w:t>Закодировать интервалы</w:t>
      </w:r>
    </w:p>
    <w:p/>
    <w:p>
      <w:r>
        <w:t>Base: ask FEMALES aged 18+</w:t>
      </w:r>
    </w:p>
    <w:p>
      <w:pPr>
        <w:jc w:val="left"/>
      </w:pPr>
      <w:r>
        <w:rPr>
          <w:color w:val="3474A8"/>
        </w:rPr>
        <w:t>ЗАДАТЬ, ЕСЛИ QS01 = 2</w:t>
      </w:r>
    </w:p>
    <w:p>
      <w:pPr>
        <w:jc w:val="center"/>
        <w:shd w:fill="3474A8"/>
      </w:pPr>
      <w:r>
        <w:rPr>
          <w:b/>
          <w:color w:val="FFFFFF"/>
        </w:rPr>
        <w:t>S03a</w:t>
      </w:r>
    </w:p>
    <w:p>
      <w:pPr>
        <w:jc w:val="left"/>
      </w:pPr>
      <w:r>
        <w:rPr>
          <w:color w:val="3474A8"/>
        </w:rPr>
        <w:t>SCRIPTER: IF S03A=1 THEN THE RESPONDENT IS DEFINED AS MOTHER AND CAN BE CLASSIFIED FOR DIAPERS CATEGORY</w:t>
      </w:r>
    </w:p>
    <w:p/>
    <w:p>
      <w:r>
        <w:t>Проживают ли вместе с Вами в Вашем доме дети в возрасте до 36 месяцев?</w:t>
      </w:r>
    </w:p>
    <w:p>
      <w:pPr>
        <w:jc w:val="center"/>
        <w:shd w:fill="3474A8"/>
      </w:pPr>
      <w:r>
        <w:rPr>
          <w:b/>
          <w:color w:val="FFFFFF"/>
        </w:rPr>
        <w:t>Base: ask only Mothers (S03a code=1)</w:t>
      </w:r>
    </w:p>
    <w:p>
      <w:pPr>
        <w:jc w:val="center"/>
        <w:shd w:fill="3474A8"/>
      </w:pPr>
      <w:r>
        <w:rPr>
          <w:b/>
          <w:color w:val="FFFFFF"/>
        </w:rPr>
        <w:t>S03b</w:t>
      </w:r>
    </w:p>
    <w:p/>
    <w:p>
      <w:r>
        <w:rPr>
          <w:b/>
        </w:rPr>
        <w:t>Укажите возраст своего самого младшего ребенка.</w:t>
      </w:r>
      <w:r/>
    </w:p>
    <w:p>
      <w:pPr>
        <w:jc w:val="left"/>
      </w:pPr>
      <w:r>
        <w:rPr>
          <w:color w:val="3474A8"/>
        </w:rPr>
        <w:t>СПРАШИВАТЬ ТОЛЬКО QS3A=1</w:t>
      </w:r>
    </w:p>
    <w:p>
      <w:pPr>
        <w:jc w:val="center"/>
        <w:shd w:fill="3474A8"/>
      </w:pPr>
      <w:r>
        <w:rPr>
          <w:b/>
          <w:color w:val="FFFFFF"/>
        </w:rPr>
        <w:t>ПОЛЕ ДЛЯ ВВОДА, ЗАКОДИРОВАТЬ ИНТЕРВАЛЫ</w:t>
      </w:r>
    </w:p>
    <w:p>
      <w:pPr>
        <w:jc w:val="left"/>
      </w:pPr>
      <w:r>
        <w:rPr>
          <w:color w:val="3474A8"/>
        </w:rPr>
        <w:t>BASE: ALL RESPONDENTS</w:t>
      </w:r>
    </w:p>
    <w:p/>
    <w:p>
      <w:r>
        <w:t>Каков Ваш среднемесячный доход на одного человека в семье?</w:t>
      </w:r>
    </w:p>
    <w:p>
      <w:pPr>
        <w:jc w:val="center"/>
        <w:shd w:fill="3474A8"/>
      </w:pPr>
      <w:r>
        <w:rPr>
          <w:b/>
          <w:color w:val="FFFFFF"/>
        </w:rPr>
        <w:t>S04</w:t>
      </w:r>
    </w:p>
    <w:p>
      <w:pPr>
        <w:jc w:val="left"/>
      </w:pPr>
      <w:r>
        <w:rPr>
          <w:color w:val="3474A8"/>
        </w:rPr>
        <w:t>1 ОБЕЗБОЛИВАЮЩИЕ</w:t>
      </w:r>
    </w:p>
    <w:p/>
    <w:p>
      <w:r>
        <w:t>Какие из этих товаров Вы лично покупали за последние 6 месяцев?</w:t>
      </w:r>
    </w:p>
    <w:p>
      <w:pPr>
        <w:jc w:val="center"/>
        <w:shd w:fill="3474A8"/>
      </w:pPr>
      <w:r>
        <w:rPr>
          <w:b/>
          <w:color w:val="FFFFFF"/>
        </w:rPr>
        <w:t>2 Одноразовые батарейки</w:t>
      </w:r>
    </w:p>
    <w:p>
      <w:pPr>
        <w:jc w:val="center"/>
        <w:shd w:fill="3474A8"/>
      </w:pPr>
      <w:r>
        <w:rPr>
          <w:b/>
          <w:color w:val="FFFFFF"/>
        </w:rPr>
        <w:t>3 Средства для стирки (порошок, гель, капсулы)</w:t>
      </w:r>
    </w:p>
    <w:p>
      <w:pPr>
        <w:jc w:val="center"/>
        <w:shd w:fill="3474A8"/>
      </w:pPr>
      <w:r>
        <w:rPr>
          <w:b/>
          <w:color w:val="FFFFFF"/>
        </w:rPr>
        <w:t>4 Средства от кашля</w:t>
      </w:r>
    </w:p>
    <w:p>
      <w:pPr>
        <w:jc w:val="center"/>
        <w:shd w:fill="3474A8"/>
      </w:pPr>
      <w:r>
        <w:rPr>
          <w:b/>
          <w:color w:val="FFFFFF"/>
        </w:rPr>
        <w:t>5 Средства для ухода за волосами (шампуни / кондиционеры)</w:t>
      </w:r>
    </w:p>
    <w:p>
      <w:pPr>
        <w:jc w:val="center"/>
        <w:shd w:fill="3474A8"/>
      </w:pPr>
      <w:r>
        <w:rPr>
          <w:b/>
          <w:color w:val="FFFFFF"/>
        </w:rPr>
        <w:t>6 Кофе</w:t>
      </w:r>
    </w:p>
    <w:p>
      <w:pPr>
        <w:jc w:val="center"/>
        <w:shd w:fill="3474A8"/>
      </w:pPr>
      <w:r>
        <w:rPr>
          <w:b/>
          <w:color w:val="FFFFFF"/>
        </w:rPr>
        <w:t>7 Товары для менструации (например, прокладки, тампоны или другие)</w:t>
      </w:r>
    </w:p>
    <w:p>
      <w:pPr>
        <w:jc w:val="center"/>
        <w:shd w:fill="3474A8"/>
      </w:pPr>
      <w:r>
        <w:rPr>
          <w:b/>
          <w:color w:val="FFFFFF"/>
        </w:rPr>
        <w:t>8 Алкоголь</w:t>
      </w:r>
    </w:p>
    <w:p>
      <w:pPr>
        <w:jc w:val="center"/>
        <w:shd w:fill="3474A8"/>
      </w:pPr>
      <w:r>
        <w:rPr>
          <w:b/>
          <w:color w:val="FFFFFF"/>
        </w:rPr>
        <w:t>9 Одноразовые подгузники  / трусики для детей</w:t>
      </w:r>
    </w:p>
    <w:p>
      <w:pPr>
        <w:jc w:val="center"/>
        <w:shd w:fill="3474A8"/>
      </w:pPr>
      <w:r>
        <w:rPr>
          <w:b/>
          <w:color w:val="FFFFFF"/>
        </w:rPr>
        <w:t>10 Туалетная бумага</w:t>
      </w:r>
    </w:p>
    <w:p>
      <w:pPr>
        <w:jc w:val="center"/>
        <w:shd w:fill="3474A8"/>
      </w:pPr>
      <w:r>
        <w:rPr>
          <w:b/>
          <w:color w:val="FFFFFF"/>
        </w:rPr>
        <w:t>11 Средства для мытья посуды (ручная мойка и в посудомоечной машине)</w:t>
      </w:r>
    </w:p>
    <w:p>
      <w:pPr>
        <w:jc w:val="center"/>
        <w:shd w:fill="3474A8"/>
      </w:pPr>
      <w:r>
        <w:rPr>
          <w:b/>
          <w:color w:val="FFFFFF"/>
        </w:rPr>
        <w:t>12  Мужские средства для бритья (например, станки,  сменные кассеты для бритья)</w:t>
      </w:r>
    </w:p>
    <w:p>
      <w:pPr>
        <w:jc w:val="center"/>
        <w:shd w:fill="3474A8"/>
      </w:pPr>
      <w:r>
        <w:rPr>
          <w:b/>
          <w:color w:val="FFFFFF"/>
        </w:rPr>
        <w:t>S04a</w:t>
      </w:r>
    </w:p>
    <w:p/>
    <w:p>
      <w:r>
        <w:t>А какие из этих товаров Вы лично покупали за последние 3 месяца?</w:t>
      </w:r>
    </w:p>
    <w:p>
      <w:pPr>
        <w:jc w:val="left"/>
      </w:pPr>
      <w:r>
        <w:rPr>
          <w:color w:val="3474A8"/>
        </w:rPr>
        <w:t>НЕСКОЛЬКО ОТВЕТОВ, ПОКАЗАТЬ ВАРИНАНТЫ, ВЫБРАННЫЕ В S04</w:t>
      </w:r>
    </w:p>
    <w:p>
      <w:pPr>
        <w:jc w:val="center"/>
        <w:shd w:fill="3474A8"/>
      </w:pPr>
      <w:r>
        <w:rPr>
          <w:b/>
          <w:color w:val="FFFFFF"/>
        </w:rPr>
        <w:t>4 Средства от кашля</w:t>
      </w:r>
    </w:p>
    <w:p>
      <w:pPr>
        <w:jc w:val="center"/>
        <w:shd w:fill="3474A8"/>
      </w:pPr>
      <w:r>
        <w:rPr>
          <w:b/>
          <w:color w:val="FFFFFF"/>
        </w:rPr>
        <w:t>5 Средства для ухода за волосами (шампуни / кондиционеры)</w:t>
      </w:r>
    </w:p>
    <w:p>
      <w:pPr>
        <w:jc w:val="center"/>
        <w:shd w:fill="3474A8"/>
      </w:pPr>
      <w:r>
        <w:rPr>
          <w:b/>
          <w:color w:val="FFFFFF"/>
        </w:rPr>
        <w:t>6 Кофе</w:t>
      </w:r>
    </w:p>
    <w:p>
      <w:pPr>
        <w:jc w:val="center"/>
        <w:shd w:fill="3474A8"/>
      </w:pPr>
      <w:r>
        <w:rPr>
          <w:b/>
          <w:color w:val="FFFFFF"/>
        </w:rPr>
        <w:t>7 Товары для менструации (например, прокладки, тампоны или другие)</w:t>
      </w:r>
    </w:p>
    <w:p>
      <w:pPr>
        <w:jc w:val="center"/>
        <w:shd w:fill="3474A8"/>
      </w:pPr>
      <w:r>
        <w:rPr>
          <w:b/>
          <w:color w:val="FFFFFF"/>
        </w:rPr>
        <w:t>8 Алкоголь</w:t>
      </w:r>
    </w:p>
    <w:p>
      <w:pPr>
        <w:jc w:val="center"/>
        <w:shd w:fill="3474A8"/>
      </w:pPr>
      <w:r>
        <w:rPr>
          <w:b/>
          <w:color w:val="FFFFFF"/>
        </w:rPr>
        <w:t>9 Одноразовые подгузники  / трусики для детей</w:t>
      </w:r>
    </w:p>
    <w:p>
      <w:pPr>
        <w:jc w:val="center"/>
        <w:shd w:fill="3474A8"/>
      </w:pPr>
      <w:r>
        <w:rPr>
          <w:b/>
          <w:color w:val="FFFFFF"/>
        </w:rPr>
        <w:t>10 Туалетная бумага</w:t>
      </w:r>
    </w:p>
    <w:p>
      <w:pPr>
        <w:jc w:val="center"/>
        <w:shd w:fill="3474A8"/>
      </w:pPr>
      <w:r>
        <w:rPr>
          <w:b/>
          <w:color w:val="FFFFFF"/>
        </w:rPr>
        <w:t>11 Средства для мытья посуды (ручная мойка и в посудомоечной машине)</w:t>
      </w:r>
    </w:p>
    <w:p>
      <w:pPr>
        <w:jc w:val="center"/>
        <w:shd w:fill="3474A8"/>
      </w:pPr>
      <w:r>
        <w:rPr>
          <w:b/>
          <w:color w:val="FFFFFF"/>
        </w:rPr>
        <w:t>12  Мужские средства для бритья (например, станки, сменные кассеты для бритья)</w:t>
      </w:r>
    </w:p>
    <w:p>
      <w:pPr>
        <w:jc w:val="left"/>
      </w:pPr>
      <w:r>
        <w:rPr>
          <w:color w:val="3474A8"/>
        </w:rPr>
        <w:t>ПРОДОЛЖИТЬ, ЕСЛИ В S04 ВЫБРАН ХОТЯ БЫ ОДИН ИЗ КОДОВ 3,5,7,9,12, ИНАЧЕ СКРИН</w:t>
      </w:r>
    </w:p>
    <w:p>
      <w:pPr>
        <w:jc w:val="center"/>
        <w:shd w:fill="3474A8"/>
      </w:pPr>
      <w:r>
        <w:rPr>
          <w:b/>
          <w:color w:val="FFFFFF"/>
        </w:rPr>
        <w:t>MAIN QUESTIONNAIRE</w:t>
      </w:r>
    </w:p>
    <w:p>
      <w:pPr>
        <w:jc w:val="center"/>
        <w:shd w:fill="3474A8"/>
      </w:pPr>
      <w:r>
        <w:rPr>
          <w:b/>
          <w:color w:val="FFFFFF"/>
        </w:rPr>
        <w:t>I. OVERALL PART</w:t>
      </w:r>
    </w:p>
    <w:p>
      <w:pPr>
        <w:jc w:val="left"/>
      </w:pPr>
      <w:r>
        <w:rPr>
          <w:color w:val="3474A8"/>
        </w:rPr>
        <w:t>В ХОДЕ ЭТОГО ИССЛЕДОВАНИЯ МЫ ПОПРОСИМ ВАС ДУМАТЬ О ПОКУПКЕ ТОВАРОВ ДЛЯ ДОМА И СЕМЬИ В КОНКРЕТНЫХ МАГАЗИНАХ.</w:t>
      </w:r>
    </w:p>
    <w:p/>
    <w:p>
      <w:r>
        <w:rPr>
          <w:b/>
        </w:rPr>
        <w:t>QInfo2.</w:t>
      </w:r>
      <w:r>
        <w:t>Позвольте задать Вам ряд вопросов о покупках, которые Вы совершаете для дома и семьи. Здесь нет правильных или неправильных ответов. Важно лишь Ваше мнение.</w:t>
      </w:r>
    </w:p>
    <w:p>
      <w:pPr>
        <w:jc w:val="center"/>
        <w:shd w:fill="3474A8"/>
      </w:pPr>
      <w:r>
        <w:rPr>
          <w:b/>
          <w:color w:val="FFFFFF"/>
        </w:rPr>
        <w:t>AWARENESS</w:t>
      </w:r>
    </w:p>
    <w:p>
      <w:pPr>
        <w:jc w:val="left"/>
      </w:pPr>
      <w:r>
        <w:rPr>
          <w:color w:val="3474A8"/>
        </w:rPr>
        <w:t>BASE: ASK ALL</w:t>
      </w:r>
    </w:p>
    <w:p/>
    <w:p>
      <w:r>
        <w:t>Q1</w:t>
      </w:r>
    </w:p>
    <w:p/>
    <w:p>
      <w:r>
        <w:rPr>
          <w:b/>
        </w:rPr>
        <w:t>Когда Вы вспоминаете о магазинах, торгующих товарами для дома и семьи (например, продуктами питания, чистящими средствами, средствами личной гигиены, товарами по уходу за детьми и т.</w:t>
      </w:r>
      <w:r>
        <w:t>п.), какие магазины приходят Вам на ум?</w:t>
      </w:r>
    </w:p>
    <w:p>
      <w:pPr>
        <w:jc w:val="left"/>
      </w:pPr>
      <w:r>
        <w:rPr>
          <w:color w:val="3474A8"/>
        </w:rPr>
        <w:t>НАПИШИТЕ НИЖЕ.</w:t>
      </w:r>
    </w:p>
    <w:p>
      <w:pPr>
        <w:jc w:val="center"/>
        <w:shd w:fill="3474A8"/>
      </w:pPr>
      <w:r>
        <w:rPr>
          <w:b/>
          <w:color w:val="FFFFFF"/>
        </w:rPr>
        <w:t>SCRIPTER:  10 ПОЛЕЙ ДЛЯ ВВОДА</w:t>
      </w:r>
    </w:p>
    <w:p/>
    <w:p>
      <w:r>
        <w:t>Q2</w:t>
      </w:r>
    </w:p>
    <w:p>
      <w:pPr>
        <w:jc w:val="left"/>
      </w:pPr>
      <w:r>
        <w:rPr>
          <w:color w:val="3474A8"/>
        </w:rPr>
        <w:t>О КАКИХ ИЗ ПЕРЕЧИСЛЕННЫХ МАГАЗИНОВ ВАМ ДОВОДИЛОСЬ СЛЫШАТЬ? ОТМЕТЬТЕ ВСЕ МАГАЗИНЫ, КОТОРЫЕ ЗНАЕТЕ.</w:t>
      </w:r>
    </w:p>
    <w:p>
      <w:pPr>
        <w:jc w:val="center"/>
        <w:shd w:fill="3474A8"/>
      </w:pPr>
      <w:r>
        <w:rPr>
          <w:b/>
          <w:color w:val="FFFFFF"/>
        </w:rPr>
        <w:t>КОДЫ 1-2, 3-4, 5-6,7-8, 10-11, РОТИРУЕМ РЯДОМ И МЕЖДУ СОБОЙ</w:t>
      </w:r>
    </w:p>
    <w:p>
      <w:pPr>
        <w:jc w:val="center"/>
        <w:shd w:fill="3474A8"/>
      </w:pPr>
      <w:r>
        <w:rPr>
          <w:b/>
          <w:color w:val="FFFFFF"/>
        </w:rPr>
        <w:t>WHEN LAST PURCHASED</w:t>
      </w:r>
    </w:p>
    <w:p>
      <w:pPr>
        <w:jc w:val="left"/>
      </w:pPr>
      <w:r>
        <w:rPr>
          <w:color w:val="3474A8"/>
        </w:rPr>
        <w:t>BASE: ASK FOR STORES THE RESPONDENT IS AWARE OF IN Q2, ADD CODES 34, 35, 36</w:t>
      </w:r>
    </w:p>
    <w:p>
      <w:pPr>
        <w:jc w:val="left"/>
      </w:pPr>
      <w:r>
        <w:rPr>
          <w:color w:val="3474A8"/>
        </w:rPr>
        <w:t>SCRIPTER: ПОКАЗАТЬ МАГАЗИНЫ, ВЫБРАННЫЕ В Q2, КОДЫ 34-36 РОТИРУЕМ МЕЖДУ СОБОЙ И ПОКАЗЫВАЕМ ВНИЗУ, НОВАЯ РОТАЦИЯ КОДЫ 1-2, 3-4, 5-6,7-8, 10+37+38,  РОТИРУЕМ РЯДОМ И МЕЖДУ СОБОЙ, КОД 98 -ПАЙПИНГ</w:t>
      </w:r>
    </w:p>
    <w:p/>
    <w:p>
      <w:r>
        <w:t>Q3</w:t>
      </w:r>
    </w:p>
    <w:p/>
    <w:p>
      <w:r>
        <w:rPr>
          <w:b/>
        </w:rPr>
        <w:t>Укажите, пожалуйста, ВСЕ магазины из перечисленных ниже, где Вы совершали покупки в течение последних 6 месяцев.</w:t>
      </w:r>
      <w:r/>
    </w:p>
    <w:p>
      <w:pPr>
        <w:jc w:val="center"/>
        <w:shd w:fill="3474A8"/>
      </w:pPr>
      <w:r>
        <w:rPr>
          <w:b/>
          <w:color w:val="FFFFFF"/>
        </w:rPr>
        <w:t>34 Небольшие магазины у дома (Азык-Тулик)</w:t>
      </w:r>
    </w:p>
    <w:p>
      <w:pPr>
        <w:jc w:val="center"/>
        <w:shd w:fill="3474A8"/>
      </w:pPr>
      <w:r>
        <w:rPr>
          <w:b/>
          <w:color w:val="FFFFFF"/>
        </w:rPr>
        <w:t>35 Небольшие хозяйственные магазины (Хозяюшки)</w:t>
      </w:r>
    </w:p>
    <w:p>
      <w:pPr>
        <w:jc w:val="center"/>
        <w:shd w:fill="3474A8"/>
      </w:pPr>
      <w:r>
        <w:rPr>
          <w:b/>
          <w:color w:val="FFFFFF"/>
        </w:rPr>
        <w:t>36 Рынки / базары / киоски</w:t>
      </w:r>
    </w:p>
    <w:p>
      <w:pPr>
        <w:jc w:val="center"/>
        <w:shd w:fill="3474A8"/>
      </w:pPr>
      <w:r>
        <w:rPr>
          <w:b/>
          <w:color w:val="FFFFFF"/>
        </w:rPr>
        <w:t>37. Детский Мир интернет-магазин</w:t>
      </w:r>
    </w:p>
    <w:p>
      <w:pPr>
        <w:jc w:val="left"/>
      </w:pPr>
      <w:r>
        <w:rPr>
          <w:color w:val="3474A8"/>
        </w:rPr>
        <w:t>38. ДЕТСКИЙ МИР ЗАКАЗАЛ(А) В ИНТЕРНЕТ-МАГАЗИНЕ, ЗАБРАЛ(А) В ОФФЛАЙН МАГАЗИНЕ</w:t>
      </w:r>
    </w:p>
    <w:p>
      <w:pPr>
        <w:jc w:val="center"/>
        <w:shd w:fill="3474A8"/>
      </w:pPr>
      <w:r>
        <w:rPr>
          <w:b/>
          <w:color w:val="FFFFFF"/>
        </w:rPr>
        <w:t>FREQUENCY OF PURCHASE</w:t>
      </w:r>
    </w:p>
    <w:p>
      <w:pPr>
        <w:jc w:val="left"/>
      </w:pPr>
      <w:r>
        <w:rPr>
          <w:color w:val="3474A8"/>
        </w:rPr>
        <w:t>SCRIPTER: ПОКАЗАТЬ ПО ОЧЕРЕДИ МАГАЗИНЫ, ВЫБРАННЫЕ В Q3</w:t>
      </w:r>
    </w:p>
    <w:p/>
    <w:p>
      <w:r>
        <w:t>Base: ask for stores the respondent purchased in within past 6 months – Q3</w:t>
      </w:r>
    </w:p>
    <w:p/>
    <w:p>
      <w:r>
        <w:t>Q3a</w:t>
      </w:r>
    </w:p>
    <w:p/>
    <w:p>
      <w:r>
        <w:t>Как часто Вы совершали покупки в каждом магазине последние 6 месяцев?</w:t>
      </w:r>
    </w:p>
    <w:p>
      <w:pPr>
        <w:jc w:val="center"/>
        <w:shd w:fill="3474A8"/>
      </w:pPr>
      <w:r>
        <w:rPr>
          <w:b/>
          <w:color w:val="FFFFFF"/>
        </w:rPr>
        <w:t>LOYALTY CARD</w:t>
      </w:r>
    </w:p>
    <w:p>
      <w:pPr>
        <w:jc w:val="center"/>
        <w:shd w:fill="3474A8"/>
      </w:pPr>
      <w:r>
        <w:rPr>
          <w:b/>
          <w:color w:val="FFFFFF"/>
        </w:rPr>
        <w:t>Base: ask for stores the respondent purchased in within past 6 months – Q3</w:t>
      </w:r>
    </w:p>
    <w:p>
      <w:pPr>
        <w:jc w:val="left"/>
      </w:pPr>
      <w:r>
        <w:rPr>
          <w:color w:val="3474A8"/>
        </w:rPr>
        <w:t>SCRIPTER:  ЗАДАТЬ ПО МАГАЗИНАМ, ВЫБРАННЫМ В Q3 (КРОМЕ 34,35,36) ДЛЯ МАГАЗИНОВ, ГДЕ ЕСТЬ РАЗНЫЕ ФОРМАТЫ СЕТИ  (КОДЫ 1-2, 3-4, 5-6,7-8, 10+37+38) ПОКАЗЫВАЕМ ЛОГО ОДИН РАЗ + 99 У МЕНЯ НЕТ КАРТ</w:t>
      </w:r>
    </w:p>
    <w:p/>
    <w:p>
      <w:r>
        <w:t>Q3b</w:t>
      </w:r>
    </w:p>
    <w:p>
      <w:pPr>
        <w:jc w:val="left"/>
      </w:pPr>
      <w:r>
        <w:rPr>
          <w:color w:val="3474A8"/>
        </w:rPr>
        <w:t>КАРТА ПОСТОЯННОГО ПОКУПАТЕЛЯ КАКИХ ИЗ ЭТИХ МАГАЗИНОВ У ВАС ИМЕЕТСЯ?</w:t>
      </w:r>
    </w:p>
    <w:p>
      <w:pPr>
        <w:jc w:val="center"/>
        <w:shd w:fill="3474A8"/>
      </w:pPr>
      <w:r>
        <w:rPr>
          <w:b/>
          <w:color w:val="FFFFFF"/>
        </w:rPr>
        <w:t>SHOPPING MISSION</w:t>
      </w:r>
    </w:p>
    <w:p/>
    <w:p>
      <w:r>
        <w:t>4 Часто в такой ситуации</w:t>
      </w:r>
    </w:p>
    <w:p>
      <w:pPr>
        <w:jc w:val="center"/>
        <w:shd w:fill="3474A8"/>
      </w:pPr>
      <w:r>
        <w:rPr>
          <w:b/>
          <w:color w:val="FFFFFF"/>
        </w:rPr>
        <w:t>CONSIDERATION</w:t>
      </w:r>
    </w:p>
    <w:p>
      <w:pPr>
        <w:jc w:val="left"/>
      </w:pPr>
      <w:r>
        <w:rPr>
          <w:color w:val="3474A8"/>
        </w:rPr>
        <w:t>BASE: ASK ALL, ASK FOR STORES THE RESPONDENT DID NOT SHOP WITHIN PAST 6 MONTHS, Q3 CODE, BUT IS AWARE OF IN Q2, CODE 1, ДОБАВИТЬ СЮДА 34-36, ЕСЛИ НЕ БЫЛИ ВЫБРАНЫ В Q3</w:t>
      </w:r>
    </w:p>
    <w:p>
      <w:pPr>
        <w:jc w:val="left"/>
      </w:pPr>
      <w:r>
        <w:rPr>
          <w:color w:val="3474A8"/>
        </w:rPr>
        <w:t>CONSIDERATION SETSCRIPTER: CREATE A VARIABLE CONSIDERATION SET: ALL STORES FROM Q3 WITH CODE 1 AND STORES FROM Q4 WITH CODE 1.</w:t>
      </w:r>
    </w:p>
    <w:p>
      <w:pPr>
        <w:jc w:val="left"/>
      </w:pPr>
      <w:r>
        <w:rPr>
          <w:color w:val="3474A8"/>
        </w:rPr>
        <w:t>FOR STORES WITH CODES 11 IN Q3 – USE SEPARATE OFF-LINE AND ON-LINE STORES MENTIONED</w:t>
      </w:r>
    </w:p>
    <w:p>
      <w:pPr>
        <w:jc w:val="left"/>
      </w:pPr>
      <w:r>
        <w:rPr>
          <w:color w:val="3474A8"/>
        </w:rPr>
        <w:t>В НЕЕ ВКЛЮЧАЕМ ВЫБРАННЫЕ В Q3 И Q4 + КОДЫ 34,35,36 (КРОМЕ КОДОВ 34,35,36) (КРОМЕ КОДА 98), ДАЛЕЕ ОТБИРАЕМ МАКСИМУМ 10 МАГАЗИНОВ/КАНАЛОВ ПО НАИМЕНЕЕ ЗАПОЛНЕННОЙ ЯЧЕЙКЕ ДЛЯ ДАЛЬНЕЙШЕГО ПОКАЗА ДЛЯ ДЕТСКОГО МИРА МОГУТ ОТБИРАТЬСЯ ТОЛЬКО КОДЫ 10 И 11, ТО ЕСТЬ ЕСЛИ В Q3 ИЛИ Q4  БЫЛИ ВЫБРАНЫ 37 И/ИЛИ 38, ТО ВМЕСТО НИХ КОД 11</w:t>
      </w:r>
    </w:p>
    <w:p>
      <w:pPr>
        <w:jc w:val="left"/>
      </w:pPr>
      <w:r>
        <w:rPr>
          <w:color w:val="3474A8"/>
        </w:rPr>
        <w:t>SCRIPTER: ГРИД, ПОКАЗ ЛОГО, ЗАДАТЬ ПО КАЖДОМУ МАГАЗИНУ ИЗ  CONSIDERATION SET, КРОМЕ ОНЛАЙН МАГАЗИНОВ</w:t>
      </w:r>
    </w:p>
    <w:p/>
    <w:p>
      <w:r>
        <w:t>Q4</w:t>
      </w:r>
    </w:p>
    <w:p/>
    <w:p>
      <w:r>
        <w:t>Base: ask for ALL STORES KNOW czy CONSIDERATION SET– Q3 – code 1, excluding on-line stores</w:t>
      </w:r>
    </w:p>
    <w:p/>
    <w:p>
      <w:r>
        <w:t>Q5</w:t>
      </w:r>
    </w:p>
    <w:p/>
    <w:p>
      <w:r>
        <w:t>Как далеко каждый магазин находится от места, из которого Вы обычно отправляетесь за покупками (например, от Вашего дома или места работы)?</w:t>
      </w:r>
    </w:p>
    <w:p/>
    <w:p>
      <w:r>
        <w:rPr>
          <w:b/>
        </w:rPr>
        <w:t>Если магазины одной сети расположены в нескольких местах, выберите то место, которое Вы чаще посещаете для совершения покупок.</w:t>
      </w:r>
      <w:r/>
    </w:p>
    <w:p/>
    <w:p>
      <w:r>
        <w:rPr>
          <w:b/>
        </w:rPr>
        <w:t>Ответьте для всех известных Вам магазинов, даже если Вы не совершаете в них покупок.</w:t>
      </w:r>
      <w:r/>
    </w:p>
    <w:p/>
    <w:p>
      <w:r>
        <w:t>4 Не знаю / не уверен(-а), на каком он расстоянии</w:t>
      </w:r>
    </w:p>
    <w:p>
      <w:pPr>
        <w:jc w:val="center"/>
        <w:shd w:fill="3474A8"/>
      </w:pPr>
      <w:r>
        <w:rPr>
          <w:b/>
          <w:color w:val="FFFFFF"/>
        </w:rPr>
        <w:t>OVERALL RATING</w:t>
      </w:r>
    </w:p>
    <w:p>
      <w:pPr>
        <w:jc w:val="center"/>
        <w:shd w:fill="3474A8"/>
      </w:pPr>
      <w:r>
        <w:rPr>
          <w:b/>
          <w:color w:val="FFFFFF"/>
        </w:rPr>
        <w:t>Base: ask for stores in CONSIDERATION SET MAXIMUM 10 STORES</w:t>
      </w:r>
    </w:p>
    <w:p>
      <w:pPr>
        <w:jc w:val="left"/>
      </w:pPr>
      <w:r>
        <w:rPr>
          <w:color w:val="3474A8"/>
        </w:rPr>
        <w:t>ПРИНИМАЯ ВО ВНИМАНИЕ ВСЕ ВАШИ ТРЕБОВАНИЯ К МАГАЗИНУ, ОЦЕНИТЕ СЛЕДУЮЩИЕ МАГАЗИНЫ ПО 10-БАЛЛЬНОЙ ШКАЛЕ, ГДЕ 10</w:t>
      </w:r>
    </w:p>
    <w:p/>
    <w:p>
      <w:r>
        <w:t>Q6</w:t>
      </w:r>
    </w:p>
    <w:p>
      <w:pPr>
        <w:jc w:val="left"/>
      </w:pPr>
      <w:r>
        <w:rPr>
          <w:color w:val="3474A8"/>
        </w:rPr>
        <w:t>ОЗНАЧАЕТ, ЧТО МАГАЗИН ИДЕАЛЕН ВО ВСЕХ ОТНОШЕНИЯХ, А 1 ОЗНАЧАЕТ, ЧТО ОН УЖАСЕН. ВЫБЕРИТЕ ЦИФРУ, НАИБОЛЕЕ ТОЧНО ОТРАЖАЮЩУЮ ВАШЕ МНЕНИЕ О КАЖДОМ МАГАЗИНЕ.</w:t>
      </w:r>
    </w:p>
    <w:p>
      <w:pPr>
        <w:jc w:val="center"/>
        <w:shd w:fill="3474A8"/>
      </w:pPr>
      <w:r>
        <w:rPr>
          <w:b/>
          <w:color w:val="FFFFFF"/>
        </w:rPr>
        <w:t>1 – Он ужасен</w:t>
      </w:r>
    </w:p>
    <w:p>
      <w:pPr>
        <w:jc w:val="center"/>
        <w:shd w:fill="3474A8"/>
      </w:pPr>
      <w:r>
        <w:rPr>
          <w:b/>
          <w:color w:val="FFFFFF"/>
        </w:rPr>
        <w:t>VALUE RATING</w:t>
      </w:r>
    </w:p>
    <w:p>
      <w:pPr>
        <w:jc w:val="left"/>
      </w:pPr>
      <w:r>
        <w:rPr>
          <w:color w:val="3474A8"/>
        </w:rPr>
        <w:t>BASE: ASK FOR STORES IN CONSIDERATION SET MAXIMUM 10 STORES</w:t>
      </w:r>
    </w:p>
    <w:p>
      <w:pPr>
        <w:jc w:val="left"/>
      </w:pPr>
      <w:r>
        <w:rPr>
          <w:color w:val="3474A8"/>
        </w:rPr>
        <w:t>SCRIPTER: ПОКАЗ ЛОГО, ЗАДАТЬ ПО КАЖДОМУ МАГАЗИНУ ИЗ  CONSIDERATION SET</w:t>
      </w:r>
    </w:p>
    <w:p/>
    <w:p>
      <w:r>
        <w:t>Q7</w:t>
      </w:r>
    </w:p>
    <w:p/>
    <w:p>
      <w:r>
        <w:t>Учитывая как цены, так и все остальное, что Вы знаете о каждом магазине, что из нижеследующего точнее всего выражает Ваше мнение о СООТНОШЕНИИ ЦЕНЫ И КАЧЕСТВА в каждом магазине?</w:t>
      </w:r>
    </w:p>
    <w:p>
      <w:pPr>
        <w:jc w:val="center"/>
        <w:shd w:fill="3474A8"/>
      </w:pPr>
      <w:r>
        <w:rPr>
          <w:b/>
          <w:color w:val="FFFFFF"/>
        </w:rPr>
        <w:t>NET PROMOTER SCORE</w:t>
      </w:r>
    </w:p>
    <w:p>
      <w:pPr>
        <w:jc w:val="left"/>
      </w:pPr>
      <w:r>
        <w:rPr>
          <w:color w:val="3474A8"/>
        </w:rPr>
        <w:t>BASE: ASK FOR STORES IN CONSIDERATION SET MAXIMUM 10 STORES</w:t>
      </w:r>
    </w:p>
    <w:p>
      <w:pPr>
        <w:jc w:val="left"/>
      </w:pPr>
      <w:r>
        <w:rPr>
          <w:color w:val="3474A8"/>
        </w:rPr>
        <w:t>SCRIPTER: ПОКАЗ ЛОГО, ЗАДАТЬ ПО КАЖДОМУ МАГАЗИНУ ИЗ  CONSIDERATION SET</w:t>
      </w:r>
    </w:p>
    <w:p/>
    <w:p>
      <w:r>
        <w:t>Q8</w:t>
      </w:r>
    </w:p>
    <w:p>
      <w:pPr>
        <w:jc w:val="left"/>
      </w:pPr>
      <w:r>
        <w:rPr>
          <w:color w:val="3474A8"/>
        </w:rPr>
        <w:t>ПО ШКАЛЕ ОТ 0 ДО 10, ГДЕ «10» ОЗНАЧАЕТ «КРАЙНЕ ВЕРОЯТНО», А «0» — «КРАЙНЕ МАЛОВЕРОЯТНО», ОЦЕНИТЕ ВЕРОЯТНОСТЬ ТОГО, ЧТО ВЫ ПОРЕКОМЕНДОВАЛИ БЫ КАЖДЫЙ ИЗ СЛЕДУЮЩИХ МАГАЗИНОВ.</w:t>
      </w:r>
    </w:p>
    <w:p>
      <w:pPr>
        <w:jc w:val="center"/>
        <w:shd w:fill="3474A8"/>
      </w:pPr>
      <w:r>
        <w:rPr>
          <w:b/>
          <w:color w:val="FFFFFF"/>
        </w:rPr>
        <w:t>IMPORTANT ATTRIBUTES</w:t>
      </w:r>
    </w:p>
    <w:p>
      <w:pPr>
        <w:jc w:val="left"/>
      </w:pPr>
      <w:r>
        <w:rPr>
          <w:color w:val="3474A8"/>
        </w:rPr>
        <w:t>BASE: ASK ALL</w:t>
      </w:r>
    </w:p>
    <w:p/>
    <w:p>
      <w:r>
        <w:t>Q9</w:t>
      </w:r>
    </w:p>
    <w:p>
      <w:pPr>
        <w:jc w:val="center"/>
        <w:shd w:fill="3474A8"/>
      </w:pPr>
      <w:r>
        <w:rPr>
          <w:b/>
          <w:color w:val="FFFFFF"/>
        </w:rPr>
        <w:t>Многие факторы влияют на то, как Вы оцениваете каждый магазин, в котором покупаете товары для дома и семьи.</w:t>
      </w:r>
    </w:p>
    <w:p>
      <w:pPr>
        <w:jc w:val="center"/>
        <w:shd w:fill="3474A8"/>
      </w:pPr>
      <w:r>
        <w:rPr>
          <w:b/>
          <w:color w:val="FFFFFF"/>
        </w:rPr>
        <w:t>SCRIPTER: МАТРИЦА, РОТАЦИЯ ВЫСКАЗЫВАНИЙ, В СТРОКАХ АТРИБУТ, В СТОЛБЦАХ 1.Важно 2.Неважно, один ответ по строке</w:t>
      </w:r>
    </w:p>
    <w:p>
      <w:pPr>
        <w:jc w:val="left"/>
      </w:pPr>
      <w:r>
        <w:rPr>
          <w:color w:val="3474A8"/>
        </w:rPr>
        <w:t>ЗАДАТЬ Q9 2 РАЗА ДЛЯ: 1. ОФФЛАЙН-МАГАЗИНЫ 2. ОНЛАЙН-МАГАЗИНЫ,  РОТИРУЕМ ЭТИ ДВА ВОПРОСА МЕЖДУ СОБОЙ</w:t>
      </w:r>
    </w:p>
    <w:p>
      <w:pPr>
        <w:jc w:val="center"/>
        <w:shd w:fill="3474A8"/>
      </w:pPr>
      <w:r>
        <w:rPr>
          <w:b/>
          <w:color w:val="FFFFFF"/>
        </w:rPr>
        <w:t>ATTRIBUTE RATING</w:t>
      </w:r>
    </w:p>
    <w:p>
      <w:pPr>
        <w:jc w:val="left"/>
      </w:pPr>
      <w:r>
        <w:rPr>
          <w:color w:val="3474A8"/>
        </w:rPr>
        <w:t>BASE: ASK FOR MAXIMUM 10 STORES IN CONSIDERATION SET, ACCORDING TO THE ALGORITHM PROVIDED</w:t>
      </w:r>
    </w:p>
    <w:p>
      <w:pPr>
        <w:jc w:val="center"/>
        <w:shd w:fill="3474A8"/>
      </w:pPr>
      <w:r>
        <w:rPr>
          <w:b/>
          <w:color w:val="FFFFFF"/>
        </w:rPr>
        <w:t>ПОКАЗЫВАЕМ ВЫСКАЗЫВАНИЕ И ПОД НИМ СПИСОК МАГАЗИНОВ С ЛОГО ИЗ CONSIDERATION SET + 99. Ни один из перечисленных</w:t>
      </w:r>
    </w:p>
    <w:p>
      <w:pPr>
        <w:jc w:val="left"/>
      </w:pPr>
      <w:r>
        <w:rPr>
          <w:color w:val="3474A8"/>
        </w:rPr>
        <w:t>КАЖДОМУ РЕСПОНДЕНТУ ПОКАЗЫВАЕТСЯ ПО 1-2 КАТЕГОРИИ (ПО НАИМЕНЕЕ ЗАПОЛНЕННОЙ)</w:t>
      </w:r>
    </w:p>
    <w:p/>
    <w:p>
      <w:r>
        <w:rPr>
          <w:b/>
        </w:rPr>
        <w:t>Qcategory.</w:t>
      </w:r>
      <w:r>
        <w:t>Категории.</w:t>
      </w:r>
    </w:p>
    <w:p>
      <w:pPr>
        <w:jc w:val="center"/>
        <w:shd w:fill="3474A8"/>
      </w:pPr>
      <w:r>
        <w:rPr>
          <w:b/>
          <w:color w:val="FFFFFF"/>
        </w:rPr>
        <w:t>НАЗВАНИЯ КАТЕГОРИЙ ДЛЯ ПОДСТАНОВКИ В L1-L10:</w:t>
      </w:r>
    </w:p>
    <w:p>
      <w:pPr>
        <w:jc w:val="center"/>
        <w:shd w:fill="3474A8"/>
      </w:pPr>
      <w:r>
        <w:rPr>
          <w:b/>
          <w:color w:val="FFFFFF"/>
        </w:rPr>
        <w:t>ПЕРЕД ПЕРВОЙ ВЫБРАННОЙ КАТЕГОРИЕЙ:</w:t>
      </w:r>
    </w:p>
    <w:p/>
    <w:p>
      <w:r>
        <w:t>Спасибо за Ваши ответы! Мы хотим задать Вам несколько вопросов про категорию: ВСТАВИТЬ КАТЕГОРИЮ</w:t>
      </w:r>
    </w:p>
    <w:p>
      <w:pPr>
        <w:jc w:val="center"/>
        <w:shd w:fill="3474A8"/>
      </w:pPr>
      <w:r>
        <w:rPr>
          <w:b/>
          <w:color w:val="FFFFFF"/>
        </w:rPr>
        <w:t>ПЕРЕД ВТОРОЙ ВЫБРАННОЙ КАТЕГОРИЕЙ:</w:t>
      </w:r>
    </w:p>
    <w:p>
      <w:pPr>
        <w:jc w:val="left"/>
      </w:pPr>
      <w:r>
        <w:rPr>
          <w:color w:val="3474A8"/>
        </w:rPr>
        <w:t>ДЛЯ БЛОКА ВОПРОСОВ L1-L10 ДЕТСКИЙ МИР (КОДЫ 10,37,38) МОЖЕТ ПОКАЗЫВАТЬСЯ ТОЛЬКО ДЛЯ КАТЕГОРИИ 4 DIAPERS, ЕСЛИ БЫЛ ОТОБРАН В CONSIDERATION SET</w:t>
      </w:r>
    </w:p>
    <w:p/>
    <w:p>
      <w:r>
        <w:t>Спасибо! А теперь мы хотим задать Вам несколько вопросов еще по одной категории: ВСТАВИТЬ КАТЕГОРИЮ</w:t>
      </w:r>
    </w:p>
    <w:p>
      <w:pPr>
        <w:jc w:val="center"/>
        <w:shd w:fill="3474A8"/>
      </w:pPr>
      <w:r>
        <w:rPr>
          <w:b/>
          <w:color w:val="FFFFFF"/>
        </w:rPr>
        <w:t>CATEGORY PURCHASE</w:t>
      </w:r>
    </w:p>
    <w:p>
      <w:pPr>
        <w:jc w:val="left"/>
      </w:pPr>
      <w:r>
        <w:rPr>
          <w:color w:val="3474A8"/>
        </w:rPr>
        <w:t>SCRIPTER: СВОЙ СПИСОК ДЛЯ КАЖДОЙ ИЗ КАТЕГОРИЙ, РОТАЦИЯ, МНОЖЕСТВЕННЫЙ ОТВЕТ</w:t>
      </w:r>
    </w:p>
    <w:p/>
    <w:p>
      <w:r>
        <w:t>Какие из этих ПОДСТАВИТЬ КАТЕГОРИЮ Вы лично покупали за последние 6 месяцев?</w:t>
      </w:r>
    </w:p>
    <w:p>
      <w:pPr>
        <w:jc w:val="center"/>
        <w:shd w:fill="3474A8"/>
      </w:pPr>
      <w:r>
        <w:rPr>
          <w:b/>
          <w:color w:val="FFFFFF"/>
        </w:rPr>
        <w:t>L2</w:t>
      </w:r>
    </w:p>
    <w:p/>
    <w:p>
      <w:r>
        <w:t>Когда Вы вспоминаете о магазинах, торгующих ПОДСТАВИТЬ КАТЕГОРИЮ, какие магазины приходят Вам на ум?</w:t>
      </w:r>
    </w:p>
    <w:p/>
    <w:p>
      <w:r>
        <w:rPr>
          <w:b/>
        </w:rPr>
        <w:t>Напишите ниже.</w:t>
      </w:r>
      <w:r/>
    </w:p>
    <w:p>
      <w:pPr>
        <w:jc w:val="center"/>
        <w:shd w:fill="3474A8"/>
      </w:pPr>
      <w:r>
        <w:rPr>
          <w:b/>
          <w:color w:val="FFFFFF"/>
        </w:rPr>
        <w:t>SCRIPTER:   10 ПОЛЕЙ ДЛЯ ВВОДА</w:t>
      </w:r>
    </w:p>
    <w:p>
      <w:pPr>
        <w:jc w:val="left"/>
      </w:pPr>
      <w:r>
        <w:rPr>
          <w:color w:val="3474A8"/>
        </w:rPr>
        <w:t>WHEN LAST PURCHASED</w:t>
      </w:r>
    </w:p>
    <w:p>
      <w:pPr>
        <w:jc w:val="center"/>
        <w:shd w:fill="3474A8"/>
      </w:pPr>
      <w:r>
        <w:rPr>
          <w:b/>
          <w:color w:val="FFFFFF"/>
        </w:rPr>
        <w:t>Base: ask for stores the respondent is aware of in Q2</w:t>
      </w:r>
    </w:p>
    <w:p>
      <w:pPr>
        <w:jc w:val="left"/>
      </w:pPr>
      <w:r>
        <w:rPr>
          <w:color w:val="3474A8"/>
        </w:rPr>
        <w:t>SCRIPTER: МАТРИЦА ПОКАЗАТЬ ЛОГО, ЗАДАТЬ ПО КАЖДОМУ МАГАЗИНУ, ОТМЕЧЕННОМУ В Q2 CONSIDERATION SET Q2 , ДЕТСКИЙ МИР (КОДЫ 10,11) ПОКАЗЫВАЕМ ТОЛЬКО ДЛЯ QCATEGORY=4 DIAPERS</w:t>
      </w:r>
    </w:p>
    <w:p/>
    <w:p>
      <w:r>
        <w:rPr>
          <w:b/>
        </w:rPr>
        <w:t>Укажите для каждого из перечисленных ниже магазинов, когда Вы лично последний раз покупали в нем ПОДСТАВИТЬ КАТЕГОРИЮ.</w:t>
      </w:r>
      <w:r/>
    </w:p>
    <w:p>
      <w:pPr>
        <w:jc w:val="center"/>
        <w:shd w:fill="3474A8"/>
      </w:pPr>
      <w:r>
        <w:rPr>
          <w:b/>
          <w:color w:val="FFFFFF"/>
        </w:rPr>
        <w:t>SHOPPING MISSION GENERAL</w:t>
      </w:r>
    </w:p>
    <w:p>
      <w:pPr>
        <w:jc w:val="left"/>
      </w:pPr>
      <w:r>
        <w:rPr>
          <w:color w:val="3474A8"/>
        </w:rPr>
        <w:t>7.      КОГДА СОВЕРШАЛА ЗАКУПКУ ДЕТСКИХ ТОВАРОВ ИЗ РАЗНЫХ КАТЕГОРИЙ (ДЕТСКОЕ ПИТАНИЕ, ПОДГУЗНИКИ, СРЕДСТВО ПО УХОДУ ДЛЯ РЕБЕНКА И Т.Д.) ЗАДАТЬ ТОЛЬКО QCATEGORY=4 (DIAPERS)</w:t>
      </w:r>
    </w:p>
    <w:p/>
    <w:p>
      <w:r>
        <w:t>L4 Говоря о категории ПОДСТАВИТЬ КАТЕГОРИЮ, в какой(их) ситуациях Вы покупали ее за последние полгода?</w:t>
      </w:r>
    </w:p>
    <w:p>
      <w:pPr>
        <w:jc w:val="center"/>
        <w:shd w:fill="3474A8"/>
      </w:pPr>
      <w:r>
        <w:rPr>
          <w:b/>
          <w:color w:val="FFFFFF"/>
        </w:rPr>
        <w:t>SHOPPING MISSION</w:t>
      </w:r>
    </w:p>
    <w:p>
      <w:pPr>
        <w:jc w:val="center"/>
        <w:shd w:fill="3474A8"/>
      </w:pPr>
      <w:r>
        <w:rPr>
          <w:b/>
          <w:color w:val="FFFFFF"/>
        </w:rPr>
        <w:t>Base: L3 = 1,2,3,4</w:t>
      </w:r>
    </w:p>
    <w:p>
      <w:pPr>
        <w:jc w:val="left"/>
      </w:pPr>
      <w:r>
        <w:rPr>
          <w:color w:val="3474A8"/>
        </w:rPr>
        <w:t>SCRIPTER: МАТРИЦА, РОТАЦИЯ ВЫСКАЗЫВАНИЙ, ЗАДАТЬ ПО ПЯТИ МАГАЗИНАМ  ПО НАИМЕНЕЕ ЗАПОЛНЕННОЙ ЯЧЕЙКЕ ПО ВСЕМ МАГАЗИНАМ, ДЛЯ КОТОРЫХ L3=1,2,3,4 ПОКАЗ ЛОГО</w:t>
      </w:r>
    </w:p>
    <w:p/>
    <w:p>
      <w:r>
        <w:rPr>
          <w:b/>
        </w:rPr>
        <w:t>L5.</w:t>
      </w:r>
      <w:r>
        <w:t>Вспомните ситуацию(и), когда Вы покупали [ПОДСТАВИТЬ КАТЕГОРИЮ] в магазине [ПОДСТАВИТЬ НАЗВАНИЕ МАГАЗИНА]. Оцените, как часто Вы совершали в такой(их) ситации(ях) покупку [ПОДСТАВИТЬ КАТЕГОРИЮ] в этом магазине?</w:t>
      </w:r>
    </w:p>
    <w:p/>
    <w:p>
      <w:r>
        <w:rPr>
          <w:b/>
        </w:rPr>
        <w:t>Когда совершала закупку детских товаров из разных категорий (детское питание, подгузники, средство по уходу для ребенка и т.</w:t>
      </w:r>
      <w:r>
        <w:t>д.) ЗАДАТЬ ТОЛЬКО QCATEGORY=4 (DIAPERS)</w:t>
      </w:r>
    </w:p>
    <w:p>
      <w:pPr>
        <w:jc w:val="center"/>
        <w:shd w:fill="3474A8"/>
      </w:pPr>
      <w:r>
        <w:rPr>
          <w:b/>
          <w:color w:val="FFFFFF"/>
        </w:rPr>
        <w:t>OVERALL RATING</w:t>
      </w:r>
    </w:p>
    <w:p>
      <w:pPr>
        <w:jc w:val="left"/>
      </w:pPr>
      <w:r>
        <w:rPr>
          <w:color w:val="3474A8"/>
        </w:rPr>
        <w:t>BASE: ASK FOR STORES IN CONSIDERATION SET MAXIMUM 10 STORES</w:t>
      </w:r>
    </w:p>
    <w:p>
      <w:pPr>
        <w:jc w:val="center"/>
        <w:shd w:fill="3474A8"/>
      </w:pPr>
      <w:r>
        <w:rPr>
          <w:b/>
          <w:color w:val="FFFFFF"/>
        </w:rPr>
        <w:t>L7</w:t>
      </w:r>
    </w:p>
    <w:p>
      <w:pPr>
        <w:jc w:val="center"/>
        <w:shd w:fill="3474A8"/>
      </w:pPr>
      <w:r>
        <w:rPr>
          <w:b/>
          <w:color w:val="FFFFFF"/>
        </w:rPr>
        <w:t>Детский мир (коды 10,11) показываем только для QCategory=4 Diapers</w:t>
      </w:r>
    </w:p>
    <w:p/>
    <w:p>
      <w:r>
        <w:t>1 – Он ужасен</w:t>
      </w:r>
    </w:p>
    <w:p>
      <w:pPr>
        <w:jc w:val="center"/>
        <w:shd w:fill="3474A8"/>
      </w:pPr>
      <w:r>
        <w:rPr>
          <w:b/>
          <w:color w:val="FFFFFF"/>
        </w:rPr>
        <w:t>NET PROMOTER SCORE</w:t>
      </w:r>
    </w:p>
    <w:p>
      <w:pPr>
        <w:jc w:val="center"/>
        <w:shd w:fill="3474A8"/>
      </w:pPr>
      <w:r>
        <w:rPr>
          <w:b/>
          <w:color w:val="FFFFFF"/>
        </w:rPr>
        <w:t>Base: ask for stores in CONSIDERATION SET MAXIMUM 10 STORES</w:t>
      </w:r>
    </w:p>
    <w:p>
      <w:pPr>
        <w:jc w:val="center"/>
        <w:shd w:fill="3474A8"/>
      </w:pPr>
      <w:r>
        <w:rPr>
          <w:b/>
          <w:color w:val="FFFFFF"/>
        </w:rPr>
        <w:t>SCRIPTER: ПОКАЗ ЛОГО, ЗАДАТЬ ПО КАЖДОМУ МАГАЗИНУ ИЗ CONSIDERATION SET</w:t>
      </w:r>
    </w:p>
    <w:p>
      <w:pPr>
        <w:jc w:val="left"/>
      </w:pPr>
      <w:r>
        <w:rPr>
          <w:color w:val="3474A8"/>
        </w:rPr>
        <w:t>ДЕТСКИЙ МИР (КОДЫ 10,11) ПОКАЗЫВАЕМ ТОЛЬКО ДЛЯ QCATEGORY=4 DIAPERS</w:t>
      </w:r>
    </w:p>
    <w:p>
      <w:pPr>
        <w:jc w:val="center"/>
        <w:shd w:fill="3474A8"/>
      </w:pPr>
      <w:r>
        <w:rPr>
          <w:b/>
          <w:color w:val="FFFFFF"/>
        </w:rPr>
        <w:t>IMPORTANT ATTRIBUTES</w:t>
      </w:r>
    </w:p>
    <w:p>
      <w:pPr>
        <w:jc w:val="left"/>
      </w:pPr>
      <w:r>
        <w:rPr>
          <w:color w:val="3474A8"/>
        </w:rPr>
        <w:t>BASE: ASK ALL</w:t>
      </w:r>
    </w:p>
    <w:p>
      <w:pPr>
        <w:jc w:val="center"/>
        <w:shd w:fill="3474A8"/>
      </w:pPr>
      <w:r>
        <w:rPr>
          <w:b/>
          <w:color w:val="FFFFFF"/>
        </w:rPr>
        <w:t>ПОДСТАВИТЬ КАТЕГОРИЮ.</w:t>
      </w:r>
    </w:p>
    <w:p>
      <w:pPr>
        <w:jc w:val="left"/>
      </w:pPr>
      <w:r>
        <w:rPr>
          <w:color w:val="3474A8"/>
        </w:rPr>
        <w:t>SCRIPTER: МАТРИЦА, РОТАЦИЯ АТРИБУТОВ СОХРАНИТЬ ПОРЯДОК ИЗ ВОПРОСА Q15, СВОЙ СПИСОК ДЛЯ КАЖДОЙ КАТЕГОРИИ, В СТРОКАХ АТРИБУТ, В СТОЛБЦАХ ВАЖНО НЕВАЖНО</w:t>
      </w:r>
    </w:p>
    <w:p>
      <w:pPr>
        <w:jc w:val="center"/>
        <w:shd w:fill="3474A8"/>
      </w:pPr>
      <w:r>
        <w:rPr>
          <w:b/>
          <w:color w:val="FFFFFF"/>
        </w:rPr>
        <w:t>Base: ask for maximum 10 stores in CONSIDERATION SET, according to the algorithm provided</w:t>
      </w:r>
    </w:p>
    <w:p>
      <w:pPr>
        <w:jc w:val="left"/>
      </w:pPr>
      <w:r>
        <w:rPr>
          <w:color w:val="3474A8"/>
        </w:rPr>
        <w:t>ДЕТСКИЙ МИР (КОДЫ 10,11) ПОКАЗЫВАЕМ ТОЛЬКО ДЛЯ QCATEGORY=4 DIAPERS</w:t>
      </w:r>
    </w:p>
    <w:p>
      <w:pPr>
        <w:jc w:val="center"/>
        <w:shd w:fill="3474A8"/>
      </w:pPr>
      <w:r>
        <w:rPr>
          <w:b/>
          <w:color w:val="FFFFFF"/>
        </w:rPr>
        <w:t>Base: all respondents</w:t>
      </w:r>
    </w:p>
    <w:p>
      <w:pPr>
        <w:jc w:val="center"/>
        <w:shd w:fill="3474A8"/>
      </w:pPr>
      <w:r>
        <w:rPr>
          <w:b/>
          <w:color w:val="FFFFFF"/>
        </w:rPr>
        <w:t>ADDITIONAL QUESTIONNAIRE – all categories</w:t>
      </w:r>
    </w:p>
    <w:p/>
    <w:p>
      <w:r>
        <w:rPr>
          <w:b/>
        </w:rPr>
        <w:t>QInfo3.</w:t>
      </w:r>
      <w:r>
        <w:t>Спасибо за Ваши ответы! Позвольте задать Вам еще несколько вопросов про Ваши покупательские привычки и отношение к процессу выбора товара.</w:t>
      </w:r>
    </w:p>
    <w:p>
      <w:pPr>
        <w:jc w:val="center"/>
        <w:shd w:fill="3474A8"/>
      </w:pPr>
      <w:r>
        <w:rPr>
          <w:b/>
          <w:color w:val="FFFFFF"/>
        </w:rPr>
        <w:t>PRICE &amp; QUALITY ATTITUDE</w:t>
      </w:r>
    </w:p>
    <w:p>
      <w:pPr>
        <w:jc w:val="left"/>
      </w:pPr>
      <w:r>
        <w:rPr>
          <w:color w:val="3474A8"/>
        </w:rPr>
        <w:t>BASE: ASK ALL</w:t>
      </w:r>
    </w:p>
    <w:p/>
    <w:p>
      <w:r>
        <w:t>А1 Насколько Вы согласны или не согласны с каждым из следующих высказываний о покупке товаров для дома и семьи?</w:t>
      </w:r>
    </w:p>
    <w:p>
      <w:pPr>
        <w:jc w:val="center"/>
        <w:shd w:fill="3474A8"/>
      </w:pPr>
      <w:r>
        <w:rPr>
          <w:b/>
          <w:color w:val="FFFFFF"/>
        </w:rPr>
        <w:t>SCRIPTER: ГРИД, РОТАЦИЯ ВЫСКАЗЫВАНИЙ</w:t>
      </w:r>
    </w:p>
    <w:p>
      <w:pPr>
        <w:jc w:val="left"/>
      </w:pPr>
      <w:r>
        <w:rPr>
          <w:color w:val="3474A8"/>
        </w:rPr>
        <w:t>Я ЗАРАНЕЕ ПЛАНИРУЮ СПИСОК ТОВАРОВ, КОТОРЫЕ СОБИРАЮСЬ КУПИТЬ, И СЛЕДУЮ СПИСКУ</w:t>
      </w:r>
    </w:p>
    <w:p>
      <w:pPr>
        <w:jc w:val="left"/>
      </w:pPr>
      <w:r>
        <w:rPr>
          <w:color w:val="3474A8"/>
        </w:rPr>
        <w:t>ЕСЛИ НУЖНОГО МНЕ ТОВАРА НЕТ НА ПОЛКЕ, Я ВЫБЕРУ ТОВАР ДРУГОГО БРЕНДА ИЗ ЭТОЙ КАТЕГОРИИ</w:t>
      </w:r>
    </w:p>
    <w:p/>
    <w:p>
      <w:r>
        <w:t>Для меня цена важнее бренда</w:t>
      </w:r>
    </w:p>
    <w:p/>
    <w:p>
      <w:r>
        <w:t>Для меня главное — качество, а не цена</w:t>
      </w:r>
    </w:p>
    <w:p/>
    <w:p>
      <w:r>
        <w:t>3 Не могу ответить определенно</w:t>
      </w:r>
    </w:p>
    <w:p>
      <w:pPr>
        <w:jc w:val="center"/>
        <w:shd w:fill="3474A8"/>
      </w:pPr>
      <w:r>
        <w:rPr>
          <w:b/>
          <w:color w:val="FFFFFF"/>
        </w:rPr>
        <w:t>DRIVERS OF ONLINE</w:t>
      </w:r>
    </w:p>
    <w:p>
      <w:pPr>
        <w:jc w:val="left"/>
      </w:pPr>
      <w:r>
        <w:rPr>
          <w:color w:val="3474A8"/>
        </w:rPr>
        <w:t>В ИНТЕРНЕТ-МАГАЗИНЕ БЫСТРЕЕ СОВЕРШИТЬ ПОКУПКУ НУЖНЫХ МНЕ ТОВАРОВ</w:t>
      </w:r>
    </w:p>
    <w:p/>
    <w:p>
      <w:r>
        <w:t>ЗАДАТЬ, ЕСЛИ В Q3 ВЫБРАН ОДИН ИЗ КОДОВ 11,29-33, 37,38 , РОТАЦИЯ, КРОМЕ 98 МНОЖЕСТВЕННЫЙ ВЫБОР</w:t>
      </w:r>
    </w:p>
    <w:p/>
    <w:p>
      <w:r>
        <w:t>А2 Укажите, пожалуйста, почему Вы совершаете покупки товаров для дома и семьи в ИНТЕРНЕТ-МАГАЗИНАХ?</w:t>
      </w:r>
    </w:p>
    <w:p>
      <w:pPr>
        <w:jc w:val="center"/>
        <w:shd w:fill="3474A8"/>
      </w:pPr>
      <w:r>
        <w:rPr>
          <w:b/>
          <w:color w:val="FFFFFF"/>
        </w:rPr>
        <w:t>BARRIERS OF ONLINE</w:t>
      </w:r>
    </w:p>
    <w:p>
      <w:pPr>
        <w:jc w:val="left"/>
      </w:pPr>
      <w:r>
        <w:rPr>
          <w:color w:val="3474A8"/>
        </w:rPr>
        <w:t>BASE: ALL</w:t>
      </w:r>
    </w:p>
    <w:p>
      <w:pPr>
        <w:jc w:val="center"/>
        <w:shd w:fill="3474A8"/>
      </w:pPr>
      <w:r>
        <w:rPr>
          <w:b/>
          <w:color w:val="FFFFFF"/>
        </w:rPr>
        <w:t>А3</w:t>
      </w:r>
    </w:p>
    <w:p/>
    <w:p>
      <w:r>
        <w:t>Укажите, пожалуйста, причину, по которой Вы отказались от совершения / редко совершаете покупки товаров для дома и семьи в ИНТЕРНЕТ-МАГАЗИНАХ?</w:t>
      </w:r>
    </w:p>
    <w:p/>
    <w:p>
      <w:r>
        <w:t>A4 Знаете ли Вы что такое кэшбэк? Если знаете, то мотивирует ли это Вас к покупке товара, участвующего в программе?</w:t>
      </w:r>
    </w:p>
    <w:p/>
    <w:p>
      <w:r>
        <w:t>А5 Какие акции и призы мотивировали бы Вас регистрироваться на сайтах / в приложениях?</w:t>
      </w:r>
    </w:p>
    <w:p>
      <w:pPr>
        <w:jc w:val="center"/>
        <w:shd w:fill="3474A8"/>
      </w:pPr>
      <w:r>
        <w:rPr>
          <w:b/>
          <w:color w:val="FFFFFF"/>
        </w:rPr>
        <w:t>1 Розыгрыш дорогих призов</w:t>
      </w:r>
    </w:p>
    <w:p>
      <w:pPr>
        <w:jc w:val="center"/>
        <w:shd w:fill="3474A8"/>
      </w:pPr>
      <w:r>
        <w:rPr>
          <w:b/>
          <w:color w:val="FFFFFF"/>
        </w:rPr>
        <w:t>6 Программа лояльности (накопление баллов, повышенный процент скидки)</w:t>
      </w:r>
    </w:p>
    <w:p>
      <w:pPr>
        <w:jc w:val="center"/>
        <w:shd w:fill="3474A8"/>
      </w:pPr>
      <w:r>
        <w:rPr>
          <w:b/>
          <w:color w:val="FFFFFF"/>
        </w:rPr>
        <w:t>7 Возможность бесплатно получить товар в качестве пробника</w:t>
      </w:r>
    </w:p>
    <w:p/>
    <w:p>
      <w:r>
        <w:t>А6 Какими социальными сетями и мессенджерами Вы пользуетесь?</w:t>
      </w:r>
    </w:p>
    <w:p>
      <w:pPr>
        <w:jc w:val="center"/>
        <w:shd w:fill="3474A8"/>
      </w:pPr>
      <w:r>
        <w:rPr>
          <w:b/>
          <w:color w:val="FFFFFF"/>
        </w:rPr>
        <w:t>2 Telegram</w:t>
      </w:r>
    </w:p>
    <w:p>
      <w:pPr>
        <w:jc w:val="center"/>
        <w:shd w:fill="3474A8"/>
      </w:pPr>
      <w:r>
        <w:rPr>
          <w:b/>
          <w:color w:val="FFFFFF"/>
        </w:rPr>
        <w:t>3 Viber</w:t>
      </w:r>
    </w:p>
    <w:p>
      <w:pPr>
        <w:jc w:val="center"/>
        <w:shd w:fill="3474A8"/>
      </w:pPr>
      <w:r>
        <w:rPr>
          <w:b/>
          <w:color w:val="FFFFFF"/>
        </w:rPr>
        <w:t>4 Instagram1</w:t>
      </w:r>
    </w:p>
    <w:p>
      <w:pPr>
        <w:jc w:val="center"/>
        <w:shd w:fill="3474A8"/>
      </w:pPr>
      <w:r>
        <w:rPr>
          <w:b/>
          <w:color w:val="FFFFFF"/>
        </w:rPr>
        <w:t>5 ВКонтакте</w:t>
      </w:r>
    </w:p>
    <w:p>
      <w:pPr>
        <w:jc w:val="center"/>
        <w:shd w:fill="3474A8"/>
      </w:pPr>
      <w:r>
        <w:rPr>
          <w:b/>
          <w:color w:val="FFFFFF"/>
        </w:rPr>
        <w:t>6 YouTube</w:t>
      </w:r>
    </w:p>
    <w:p/>
    <w:p>
      <w:r>
        <w:t>A7 Сталкивались ли Вы когда-нибудь с тем, что купленный Вами товар оказался подделкой? Как Вы определили, что этот товар – подделка / контрафакт?</w:t>
      </w:r>
    </w:p>
    <w:p>
      <w:pPr>
        <w:jc w:val="center"/>
        <w:shd w:fill="3474A8"/>
      </w:pPr>
      <w:r>
        <w:rPr>
          <w:b/>
          <w:color w:val="FFFFFF"/>
        </w:rPr>
        <w:t>END OF THE QUESTIONNAIRE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ontserrat" w:hAnsi="Montserrat"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